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B176" w14:textId="77777777" w:rsidR="007F59E2" w:rsidRPr="008E31F1" w:rsidRDefault="00000000">
      <w:pPr>
        <w:pStyle w:val="Heading1"/>
        <w:rPr>
          <w:sz w:val="40"/>
          <w:szCs w:val="40"/>
        </w:rPr>
      </w:pPr>
      <w:r w:rsidRPr="008E31F1">
        <w:rPr>
          <w:sz w:val="40"/>
          <w:szCs w:val="40"/>
        </w:rPr>
        <w:t>Growth &amp; Loyalty Booster</w:t>
      </w:r>
    </w:p>
    <w:p w14:paraId="5DCFB290" w14:textId="77777777" w:rsidR="007F59E2" w:rsidRDefault="00000000" w:rsidP="00FC5B98">
      <w:pPr>
        <w:pStyle w:val="IntenseQuote"/>
        <w:ind w:left="0"/>
      </w:pPr>
      <w:r>
        <w:t>Turn happy clients into advocates. Drive repeat business and inbound referrals.</w:t>
      </w:r>
    </w:p>
    <w:p w14:paraId="04022F15" w14:textId="77777777" w:rsidR="007F59E2" w:rsidRDefault="00000000">
      <w:pPr>
        <w:pStyle w:val="Heading2"/>
      </w:pPr>
      <w:r>
        <w:t>🎯</w:t>
      </w:r>
      <w:r w:rsidRPr="00E724CA">
        <w:rPr>
          <w:sz w:val="28"/>
          <w:szCs w:val="28"/>
        </w:rPr>
        <w:t xml:space="preserve"> Overview</w:t>
      </w:r>
    </w:p>
    <w:p w14:paraId="62D4FA44" w14:textId="77777777" w:rsidR="007F59E2" w:rsidRDefault="00000000">
      <w:r>
        <w:t>The Growth &amp; Loyalty Booster focuses on what happens after the project ends—building systems to re-engage past clients, trigger referrals, and create ongoing advisory relationships that compound over time.</w:t>
      </w:r>
    </w:p>
    <w:p w14:paraId="1F91E10A" w14:textId="77777777" w:rsidR="007F59E2" w:rsidRPr="00E724CA" w:rsidRDefault="00000000">
      <w:pPr>
        <w:pStyle w:val="Heading2"/>
        <w:rPr>
          <w:sz w:val="28"/>
          <w:szCs w:val="28"/>
        </w:rPr>
      </w:pPr>
      <w:r>
        <w:t xml:space="preserve">🧭 </w:t>
      </w:r>
      <w:r w:rsidRPr="00E724CA">
        <w:rPr>
          <w:sz w:val="28"/>
          <w:szCs w:val="28"/>
        </w:rPr>
        <w:t>Scope of Work</w:t>
      </w:r>
    </w:p>
    <w:p w14:paraId="2898AB54" w14:textId="77777777" w:rsidR="00E724CA" w:rsidRDefault="00E724CA">
      <w:pPr>
        <w:pStyle w:val="ListNumber"/>
        <w:rPr>
          <w:sz w:val="20"/>
          <w:szCs w:val="20"/>
        </w:rPr>
        <w:sectPr w:rsidR="00E724CA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A730A69" w14:textId="006EC65A" w:rsidR="007F59E2" w:rsidRPr="00E724CA" w:rsidRDefault="00000000">
      <w:pPr>
        <w:pStyle w:val="ListNumber"/>
        <w:rPr>
          <w:sz w:val="20"/>
          <w:szCs w:val="20"/>
        </w:rPr>
      </w:pPr>
      <w:r w:rsidRPr="00E724CA">
        <w:rPr>
          <w:sz w:val="20"/>
          <w:szCs w:val="20"/>
        </w:rPr>
        <w:t xml:space="preserve"> Post-Engagement Strategy</w:t>
      </w:r>
    </w:p>
    <w:p w14:paraId="6A632673" w14:textId="12CE5AB0" w:rsidR="007F59E2" w:rsidRPr="00E724CA" w:rsidRDefault="00000000" w:rsidP="00E724CA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724CA">
        <w:rPr>
          <w:sz w:val="20"/>
          <w:szCs w:val="20"/>
        </w:rPr>
        <w:t>Design re-engagement and follow-up process</w:t>
      </w:r>
    </w:p>
    <w:p w14:paraId="78C6EE7A" w14:textId="3B9AC2CF" w:rsidR="007F59E2" w:rsidRPr="00E724CA" w:rsidRDefault="00000000" w:rsidP="00E724CA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724CA">
        <w:rPr>
          <w:sz w:val="20"/>
          <w:szCs w:val="20"/>
        </w:rPr>
        <w:t>Create advisory check-ins and health scores</w:t>
      </w:r>
    </w:p>
    <w:p w14:paraId="02B7C352" w14:textId="30C4FA04" w:rsidR="007F59E2" w:rsidRPr="00E724CA" w:rsidRDefault="00000000" w:rsidP="00E724CA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724CA">
        <w:rPr>
          <w:sz w:val="20"/>
          <w:szCs w:val="20"/>
        </w:rPr>
        <w:t>Identify points for upsell or support offers</w:t>
      </w:r>
    </w:p>
    <w:p w14:paraId="5ECCE426" w14:textId="1577CCFD" w:rsidR="007F59E2" w:rsidRPr="00E724CA" w:rsidRDefault="00000000">
      <w:pPr>
        <w:pStyle w:val="ListNumber"/>
        <w:rPr>
          <w:sz w:val="20"/>
          <w:szCs w:val="20"/>
        </w:rPr>
      </w:pPr>
      <w:r w:rsidRPr="00E724CA">
        <w:rPr>
          <w:sz w:val="20"/>
          <w:szCs w:val="20"/>
        </w:rPr>
        <w:t>Referral Program Design</w:t>
      </w:r>
    </w:p>
    <w:p w14:paraId="75596AF5" w14:textId="51DA22C5" w:rsidR="007F59E2" w:rsidRPr="00E724CA" w:rsidRDefault="00000000" w:rsidP="00E724CA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Build referral prompt and reward system</w:t>
      </w:r>
    </w:p>
    <w:p w14:paraId="02693218" w14:textId="5C75B933" w:rsidR="007F59E2" w:rsidRPr="00E724CA" w:rsidRDefault="00000000" w:rsidP="00E724CA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Script referral asks and timing cues</w:t>
      </w:r>
    </w:p>
    <w:p w14:paraId="18B36437" w14:textId="66714F5B" w:rsidR="007F59E2" w:rsidRDefault="00000000" w:rsidP="00E724CA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Align with key client moments</w:t>
      </w:r>
    </w:p>
    <w:p w14:paraId="3849184B" w14:textId="77777777" w:rsidR="00E724CA" w:rsidRPr="00E724CA" w:rsidRDefault="00E724CA" w:rsidP="00E724CA">
      <w:pPr>
        <w:pStyle w:val="ListParagraph"/>
        <w:rPr>
          <w:sz w:val="20"/>
          <w:szCs w:val="20"/>
        </w:rPr>
      </w:pPr>
    </w:p>
    <w:p w14:paraId="35184CE1" w14:textId="14E7C085" w:rsidR="007F59E2" w:rsidRPr="00E724CA" w:rsidRDefault="00000000">
      <w:pPr>
        <w:pStyle w:val="ListNumber"/>
        <w:rPr>
          <w:sz w:val="20"/>
          <w:szCs w:val="20"/>
        </w:rPr>
      </w:pPr>
      <w:r w:rsidRPr="00E724CA">
        <w:rPr>
          <w:sz w:val="20"/>
          <w:szCs w:val="20"/>
        </w:rPr>
        <w:t>Relationship &amp; Loyalty Content</w:t>
      </w:r>
    </w:p>
    <w:p w14:paraId="004A1561" w14:textId="6AD9C36A" w:rsidR="007F59E2" w:rsidRPr="00E724CA" w:rsidRDefault="00000000" w:rsidP="00E724C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724CA">
        <w:rPr>
          <w:sz w:val="20"/>
          <w:szCs w:val="20"/>
        </w:rPr>
        <w:t>Build a light-touch nurture email sequence</w:t>
      </w:r>
    </w:p>
    <w:p w14:paraId="3522E236" w14:textId="5BEA4148" w:rsidR="007F59E2" w:rsidRPr="00E724CA" w:rsidRDefault="00000000" w:rsidP="00E724C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724CA">
        <w:rPr>
          <w:sz w:val="20"/>
          <w:szCs w:val="20"/>
        </w:rPr>
        <w:t>Segment clients for ongoing value-add touches</w:t>
      </w:r>
    </w:p>
    <w:p w14:paraId="164CFF66" w14:textId="74E898DC" w:rsidR="007F59E2" w:rsidRPr="00E724CA" w:rsidRDefault="00000000" w:rsidP="00E724C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724CA">
        <w:rPr>
          <w:sz w:val="20"/>
          <w:szCs w:val="20"/>
        </w:rPr>
        <w:t>Package thought leadership for past clients</w:t>
      </w:r>
    </w:p>
    <w:p w14:paraId="7C178619" w14:textId="77777777" w:rsidR="00E724CA" w:rsidRDefault="00E724CA">
      <w:pPr>
        <w:pStyle w:val="Heading2"/>
      </w:pPr>
    </w:p>
    <w:p w14:paraId="60DCB267" w14:textId="77777777" w:rsidR="00E724CA" w:rsidRDefault="00E724CA" w:rsidP="00E724CA"/>
    <w:p w14:paraId="729734A1" w14:textId="77777777" w:rsidR="00E724CA" w:rsidRDefault="00E724CA" w:rsidP="00E724CA"/>
    <w:p w14:paraId="5CA2F889" w14:textId="77777777" w:rsidR="00E724CA" w:rsidRDefault="00E724CA" w:rsidP="00E724CA"/>
    <w:p w14:paraId="006C3F33" w14:textId="77777777" w:rsidR="00E724CA" w:rsidRDefault="00E724CA" w:rsidP="00E724CA"/>
    <w:p w14:paraId="03F17AE7" w14:textId="77777777" w:rsidR="00E724CA" w:rsidRPr="00E724CA" w:rsidRDefault="00E724CA" w:rsidP="00E724CA">
      <w:pPr>
        <w:sectPr w:rsidR="00E724CA" w:rsidRPr="00E724CA" w:rsidSect="00E724C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2EE9C63" w14:textId="77777777" w:rsidR="007F59E2" w:rsidRDefault="00000000">
      <w:pPr>
        <w:pStyle w:val="Heading2"/>
      </w:pPr>
      <w:r>
        <w:t xml:space="preserve">📄 </w:t>
      </w:r>
      <w:r w:rsidRPr="00E724CA">
        <w:rPr>
          <w:sz w:val="28"/>
          <w:szCs w:val="28"/>
        </w:rPr>
        <w:t>Deliverables</w:t>
      </w:r>
    </w:p>
    <w:p w14:paraId="36F23B83" w14:textId="4408EBF2" w:rsidR="007F59E2" w:rsidRPr="00E724CA" w:rsidRDefault="00000000" w:rsidP="00011C0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Re-Engagement Playbook</w:t>
      </w:r>
    </w:p>
    <w:p w14:paraId="05E1D740" w14:textId="155F9009" w:rsidR="007F59E2" w:rsidRPr="00E724CA" w:rsidRDefault="00000000" w:rsidP="00011C0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Referral Ask + Reward System</w:t>
      </w:r>
    </w:p>
    <w:p w14:paraId="440B70BE" w14:textId="5B1B7C48" w:rsidR="007F59E2" w:rsidRPr="00E724CA" w:rsidRDefault="00000000" w:rsidP="00011C0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724CA">
        <w:rPr>
          <w:sz w:val="20"/>
          <w:szCs w:val="20"/>
        </w:rPr>
        <w:t>Loyalty Nurture Sequence</w:t>
      </w:r>
    </w:p>
    <w:p w14:paraId="07168BD8" w14:textId="77777777" w:rsidR="007F59E2" w:rsidRDefault="00000000">
      <w:pPr>
        <w:pStyle w:val="Heading2"/>
      </w:pPr>
      <w:r>
        <w:rPr>
          <w:rFonts w:ascii="Segoe UI Emoji" w:hAnsi="Segoe UI Emoji" w:cs="Segoe UI Emoji"/>
        </w:rPr>
        <w:t>⏱️</w:t>
      </w:r>
      <w:r>
        <w:t xml:space="preserve"> </w:t>
      </w:r>
      <w:r w:rsidRPr="00E724CA">
        <w:rPr>
          <w:sz w:val="28"/>
          <w:szCs w:val="28"/>
        </w:rPr>
        <w:t>Level of Effort &amp; Timeline</w:t>
      </w:r>
    </w:p>
    <w:p w14:paraId="06FF960B" w14:textId="77777777" w:rsidR="007F59E2" w:rsidRPr="00E724CA" w:rsidRDefault="00000000" w:rsidP="00E724C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724CA">
        <w:rPr>
          <w:sz w:val="20"/>
          <w:szCs w:val="20"/>
        </w:rPr>
        <w:t>10–14 hours over 1–2 weeks</w:t>
      </w:r>
    </w:p>
    <w:p w14:paraId="162BDCCB" w14:textId="77777777" w:rsidR="007F59E2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E724CA">
        <w:rPr>
          <w:sz w:val="28"/>
          <w:szCs w:val="28"/>
        </w:rPr>
        <w:t>Ideal For:</w:t>
      </w:r>
    </w:p>
    <w:p w14:paraId="2BC22573" w14:textId="65509FD1" w:rsidR="007F59E2" w:rsidRPr="00E724CA" w:rsidRDefault="00000000" w:rsidP="00E724C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724CA">
        <w:rPr>
          <w:sz w:val="20"/>
          <w:szCs w:val="20"/>
        </w:rPr>
        <w:t>Firms with satisfied clients but no structured re-engagement</w:t>
      </w:r>
    </w:p>
    <w:p w14:paraId="52236E1D" w14:textId="4D642F38" w:rsidR="007F59E2" w:rsidRPr="00E724CA" w:rsidRDefault="00000000" w:rsidP="00E724C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724CA">
        <w:rPr>
          <w:sz w:val="20"/>
          <w:szCs w:val="20"/>
        </w:rPr>
        <w:t>Leaders relying on referrals but not actively generating them</w:t>
      </w:r>
    </w:p>
    <w:p w14:paraId="3444375C" w14:textId="46EDFC2E" w:rsidR="007F59E2" w:rsidRPr="00E724CA" w:rsidRDefault="00000000" w:rsidP="00E724C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724CA">
        <w:rPr>
          <w:sz w:val="20"/>
          <w:szCs w:val="20"/>
        </w:rPr>
        <w:t>Teams wanting to turn project success into long-term growth</w:t>
      </w:r>
    </w:p>
    <w:sectPr w:rsidR="007F59E2" w:rsidRPr="00E724CA" w:rsidSect="00E724C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15DB3" w14:textId="77777777" w:rsidR="00C106C0" w:rsidRDefault="00C106C0" w:rsidP="007C5798">
      <w:pPr>
        <w:spacing w:after="0" w:line="240" w:lineRule="auto"/>
      </w:pPr>
      <w:r>
        <w:separator/>
      </w:r>
    </w:p>
  </w:endnote>
  <w:endnote w:type="continuationSeparator" w:id="0">
    <w:p w14:paraId="719BCC24" w14:textId="77777777" w:rsidR="00C106C0" w:rsidRDefault="00C106C0" w:rsidP="007C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D9C84" w14:textId="77777777" w:rsidR="007C5798" w:rsidRDefault="007C5798" w:rsidP="007C5798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28C4A" wp14:editId="2E9CD8DD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E2407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5EFA1C0A" w14:textId="55CBE597" w:rsidR="007C5798" w:rsidRPr="00EE5DD3" w:rsidRDefault="007C5798" w:rsidP="007C5798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GLB rev. 1.0</w:t>
    </w:r>
  </w:p>
  <w:p w14:paraId="7A0FFFDB" w14:textId="77777777" w:rsidR="007C5798" w:rsidRDefault="007C5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06CF" w14:textId="77777777" w:rsidR="00C106C0" w:rsidRDefault="00C106C0" w:rsidP="007C5798">
      <w:pPr>
        <w:spacing w:after="0" w:line="240" w:lineRule="auto"/>
      </w:pPr>
      <w:r>
        <w:separator/>
      </w:r>
    </w:p>
  </w:footnote>
  <w:footnote w:type="continuationSeparator" w:id="0">
    <w:p w14:paraId="7459E6F5" w14:textId="77777777" w:rsidR="00C106C0" w:rsidRDefault="00C106C0" w:rsidP="007C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C6750"/>
    <w:multiLevelType w:val="hybridMultilevel"/>
    <w:tmpl w:val="773A6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DA2A57"/>
    <w:multiLevelType w:val="hybridMultilevel"/>
    <w:tmpl w:val="20C23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47124"/>
    <w:multiLevelType w:val="hybridMultilevel"/>
    <w:tmpl w:val="7C0EC006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B777A7"/>
    <w:multiLevelType w:val="hybridMultilevel"/>
    <w:tmpl w:val="F6803D62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F4721"/>
    <w:multiLevelType w:val="hybridMultilevel"/>
    <w:tmpl w:val="EC74B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5713A"/>
    <w:multiLevelType w:val="hybridMultilevel"/>
    <w:tmpl w:val="5F42DF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B7A03"/>
    <w:multiLevelType w:val="hybridMultilevel"/>
    <w:tmpl w:val="29E22FB2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1F5087"/>
    <w:multiLevelType w:val="hybridMultilevel"/>
    <w:tmpl w:val="860028A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C7B0D"/>
    <w:multiLevelType w:val="hybridMultilevel"/>
    <w:tmpl w:val="D786C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045FC"/>
    <w:multiLevelType w:val="hybridMultilevel"/>
    <w:tmpl w:val="C9846918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B5820"/>
    <w:multiLevelType w:val="hybridMultilevel"/>
    <w:tmpl w:val="0450D192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05134"/>
    <w:multiLevelType w:val="hybridMultilevel"/>
    <w:tmpl w:val="31B6691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26922"/>
    <w:multiLevelType w:val="hybridMultilevel"/>
    <w:tmpl w:val="151E6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E109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6314F"/>
    <w:multiLevelType w:val="hybridMultilevel"/>
    <w:tmpl w:val="CD3AE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74F3D"/>
    <w:multiLevelType w:val="hybridMultilevel"/>
    <w:tmpl w:val="3EB64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577FA"/>
    <w:multiLevelType w:val="hybridMultilevel"/>
    <w:tmpl w:val="037E6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52085">
    <w:abstractNumId w:val="8"/>
  </w:num>
  <w:num w:numId="2" w16cid:durableId="1386175051">
    <w:abstractNumId w:val="6"/>
  </w:num>
  <w:num w:numId="3" w16cid:durableId="1917589998">
    <w:abstractNumId w:val="5"/>
  </w:num>
  <w:num w:numId="4" w16cid:durableId="1593976626">
    <w:abstractNumId w:val="4"/>
  </w:num>
  <w:num w:numId="5" w16cid:durableId="1071347566">
    <w:abstractNumId w:val="7"/>
  </w:num>
  <w:num w:numId="6" w16cid:durableId="46496694">
    <w:abstractNumId w:val="3"/>
  </w:num>
  <w:num w:numId="7" w16cid:durableId="1458798313">
    <w:abstractNumId w:val="2"/>
  </w:num>
  <w:num w:numId="8" w16cid:durableId="161239873">
    <w:abstractNumId w:val="1"/>
  </w:num>
  <w:num w:numId="9" w16cid:durableId="2079815170">
    <w:abstractNumId w:val="0"/>
  </w:num>
  <w:num w:numId="10" w16cid:durableId="1363477748">
    <w:abstractNumId w:val="17"/>
  </w:num>
  <w:num w:numId="11" w16cid:durableId="482770066">
    <w:abstractNumId w:val="16"/>
  </w:num>
  <w:num w:numId="12" w16cid:durableId="1712029634">
    <w:abstractNumId w:val="15"/>
  </w:num>
  <w:num w:numId="13" w16cid:durableId="350106711">
    <w:abstractNumId w:val="14"/>
  </w:num>
  <w:num w:numId="14" w16cid:durableId="1001159366">
    <w:abstractNumId w:val="21"/>
  </w:num>
  <w:num w:numId="15" w16cid:durableId="2112042284">
    <w:abstractNumId w:val="13"/>
  </w:num>
  <w:num w:numId="16" w16cid:durableId="1461652876">
    <w:abstractNumId w:val="18"/>
  </w:num>
  <w:num w:numId="17" w16cid:durableId="1017000559">
    <w:abstractNumId w:val="11"/>
  </w:num>
  <w:num w:numId="18" w16cid:durableId="948465844">
    <w:abstractNumId w:val="10"/>
  </w:num>
  <w:num w:numId="19" w16cid:durableId="1157956260">
    <w:abstractNumId w:val="23"/>
  </w:num>
  <w:num w:numId="20" w16cid:durableId="462239837">
    <w:abstractNumId w:val="12"/>
  </w:num>
  <w:num w:numId="21" w16cid:durableId="1811706008">
    <w:abstractNumId w:val="22"/>
  </w:num>
  <w:num w:numId="22" w16cid:durableId="2147384448">
    <w:abstractNumId w:val="9"/>
  </w:num>
  <w:num w:numId="23" w16cid:durableId="753017745">
    <w:abstractNumId w:val="20"/>
  </w:num>
  <w:num w:numId="24" w16cid:durableId="1044519755">
    <w:abstractNumId w:val="19"/>
  </w:num>
  <w:num w:numId="25" w16cid:durableId="18384936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C07"/>
    <w:rsid w:val="00034616"/>
    <w:rsid w:val="0006063C"/>
    <w:rsid w:val="0015074B"/>
    <w:rsid w:val="0029639D"/>
    <w:rsid w:val="00326F90"/>
    <w:rsid w:val="00437677"/>
    <w:rsid w:val="004E0E4A"/>
    <w:rsid w:val="00563206"/>
    <w:rsid w:val="00602D95"/>
    <w:rsid w:val="007A68CD"/>
    <w:rsid w:val="007C5798"/>
    <w:rsid w:val="007F59E2"/>
    <w:rsid w:val="008E31F1"/>
    <w:rsid w:val="00AA1D8D"/>
    <w:rsid w:val="00B47730"/>
    <w:rsid w:val="00C106C0"/>
    <w:rsid w:val="00CB0664"/>
    <w:rsid w:val="00D86A70"/>
    <w:rsid w:val="00E724CA"/>
    <w:rsid w:val="00EA6F73"/>
    <w:rsid w:val="00FC5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026E0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13</cp:revision>
  <cp:lastPrinted>2025-05-05T15:45:00Z</cp:lastPrinted>
  <dcterms:created xsi:type="dcterms:W3CDTF">2013-12-23T23:15:00Z</dcterms:created>
  <dcterms:modified xsi:type="dcterms:W3CDTF">2025-05-05T16:04:00Z</dcterms:modified>
  <cp:category/>
</cp:coreProperties>
</file>