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F595" w14:textId="77777777" w:rsidR="00AC3244" w:rsidRPr="006A749F" w:rsidRDefault="00000000">
      <w:pPr>
        <w:pStyle w:val="Heading1"/>
        <w:rPr>
          <w:sz w:val="40"/>
          <w:szCs w:val="40"/>
        </w:rPr>
      </w:pPr>
      <w:r w:rsidRPr="006A749F">
        <w:rPr>
          <w:sz w:val="40"/>
          <w:szCs w:val="40"/>
        </w:rPr>
        <w:t>Maturity Model Design Sprint</w:t>
      </w:r>
    </w:p>
    <w:p w14:paraId="4D216032" w14:textId="77777777" w:rsidR="00AC3244" w:rsidRDefault="00000000" w:rsidP="0085479C">
      <w:pPr>
        <w:pStyle w:val="IntenseQuote"/>
        <w:ind w:left="0"/>
      </w:pPr>
      <w:r>
        <w:t>Codify what 'good' looks like—so you can measure, diagnose, and guide.</w:t>
      </w:r>
    </w:p>
    <w:p w14:paraId="14743CCD" w14:textId="77777777" w:rsidR="00AC3244" w:rsidRDefault="00000000">
      <w:pPr>
        <w:pStyle w:val="Heading2"/>
      </w:pPr>
      <w:r>
        <w:t xml:space="preserve">🎯 </w:t>
      </w:r>
      <w:r w:rsidRPr="005E000A">
        <w:rPr>
          <w:sz w:val="28"/>
          <w:szCs w:val="28"/>
        </w:rPr>
        <w:t>Overview</w:t>
      </w:r>
    </w:p>
    <w:p w14:paraId="4A4D47C2" w14:textId="732AEFCA" w:rsidR="00AC3244" w:rsidRPr="005E000A" w:rsidRDefault="00000000">
      <w:r w:rsidRPr="005E000A">
        <w:t>Before you build an assessment or client diagnostic, you need a clear and actionable maturity model. This sprint helps surface and structure the patterns you already see in your work</w:t>
      </w:r>
      <w:r w:rsidR="00AB3942">
        <w:t xml:space="preserve">; </w:t>
      </w:r>
      <w:r w:rsidRPr="005E000A">
        <w:t>turning them into a framework that supports scoring, insight generation, and service design.</w:t>
      </w:r>
    </w:p>
    <w:p w14:paraId="11C6BBAA" w14:textId="77777777" w:rsidR="00AC3244" w:rsidRPr="005E000A" w:rsidRDefault="00000000">
      <w:pPr>
        <w:pStyle w:val="Heading2"/>
        <w:rPr>
          <w:sz w:val="28"/>
          <w:szCs w:val="28"/>
        </w:rPr>
      </w:pPr>
      <w:r>
        <w:t xml:space="preserve">🧭 </w:t>
      </w:r>
      <w:r w:rsidRPr="005E000A">
        <w:rPr>
          <w:sz w:val="28"/>
          <w:szCs w:val="28"/>
        </w:rPr>
        <w:t>Scope of Work</w:t>
      </w:r>
    </w:p>
    <w:p w14:paraId="4D65244C" w14:textId="77777777" w:rsidR="005E000A" w:rsidRDefault="005E000A">
      <w:pPr>
        <w:pStyle w:val="ListNumber"/>
        <w:sectPr w:rsidR="005E000A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1A289A" w14:textId="47EE2385" w:rsidR="00AC3244" w:rsidRPr="005E000A" w:rsidRDefault="00000000">
      <w:pPr>
        <w:pStyle w:val="ListNumber"/>
        <w:rPr>
          <w:sz w:val="20"/>
          <w:szCs w:val="20"/>
        </w:rPr>
      </w:pPr>
      <w:r w:rsidRPr="005E000A">
        <w:rPr>
          <w:sz w:val="20"/>
          <w:szCs w:val="20"/>
        </w:rPr>
        <w:t>Category &amp; Dimension Definition</w:t>
      </w:r>
    </w:p>
    <w:p w14:paraId="56944621" w14:textId="1F8AF1EF" w:rsidR="00AC3244" w:rsidRPr="005E000A" w:rsidRDefault="00000000" w:rsidP="005E000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E000A">
        <w:rPr>
          <w:sz w:val="20"/>
          <w:szCs w:val="20"/>
        </w:rPr>
        <w:t>Identify 4–6 key themes or capabilities to assess</w:t>
      </w:r>
    </w:p>
    <w:p w14:paraId="115343F2" w14:textId="5945A6C3" w:rsidR="00AC3244" w:rsidRPr="005E000A" w:rsidRDefault="00000000" w:rsidP="005E000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E000A">
        <w:rPr>
          <w:sz w:val="20"/>
          <w:szCs w:val="20"/>
        </w:rPr>
        <w:t>Align dimensions to services and transformation outcomes</w:t>
      </w:r>
    </w:p>
    <w:p w14:paraId="42625A3B" w14:textId="1472CF3B" w:rsidR="00AC3244" w:rsidRPr="005E000A" w:rsidRDefault="00000000" w:rsidP="005E000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E000A">
        <w:rPr>
          <w:sz w:val="20"/>
          <w:szCs w:val="20"/>
        </w:rPr>
        <w:t>Define business relevance and buyer resonance</w:t>
      </w:r>
    </w:p>
    <w:p w14:paraId="522C4F91" w14:textId="10779AEF" w:rsidR="00AC3244" w:rsidRPr="005E000A" w:rsidRDefault="00000000">
      <w:pPr>
        <w:pStyle w:val="ListNumber"/>
        <w:rPr>
          <w:sz w:val="20"/>
          <w:szCs w:val="20"/>
        </w:rPr>
      </w:pPr>
      <w:r w:rsidRPr="005E000A">
        <w:rPr>
          <w:sz w:val="20"/>
          <w:szCs w:val="20"/>
        </w:rPr>
        <w:t>Maturity Level Design</w:t>
      </w:r>
    </w:p>
    <w:p w14:paraId="08F5481E" w14:textId="69CEFEC6" w:rsidR="00AC3244" w:rsidRPr="005E000A" w:rsidRDefault="00000000" w:rsidP="005E000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E000A">
        <w:rPr>
          <w:sz w:val="20"/>
          <w:szCs w:val="20"/>
        </w:rPr>
        <w:t>Develop clear level descriptions (1–5 scale)</w:t>
      </w:r>
    </w:p>
    <w:p w14:paraId="44DC6397" w14:textId="36035594" w:rsidR="00AC3244" w:rsidRPr="005E000A" w:rsidRDefault="00000000" w:rsidP="005E000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E000A">
        <w:rPr>
          <w:sz w:val="20"/>
          <w:szCs w:val="20"/>
        </w:rPr>
        <w:t>Show observable progression of systems and behaviors</w:t>
      </w:r>
    </w:p>
    <w:p w14:paraId="55E576A4" w14:textId="6F1EC3D4" w:rsidR="00AC3244" w:rsidRPr="005E000A" w:rsidRDefault="00000000" w:rsidP="005E000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E000A">
        <w:rPr>
          <w:sz w:val="20"/>
          <w:szCs w:val="20"/>
        </w:rPr>
        <w:t>Ensure consistency across all categories</w:t>
      </w:r>
    </w:p>
    <w:p w14:paraId="5F0542CC" w14:textId="1AD9097E" w:rsidR="00AC3244" w:rsidRPr="005E000A" w:rsidRDefault="00000000">
      <w:pPr>
        <w:pStyle w:val="ListNumber"/>
        <w:rPr>
          <w:sz w:val="20"/>
          <w:szCs w:val="20"/>
        </w:rPr>
      </w:pPr>
      <w:r w:rsidRPr="005E000A">
        <w:rPr>
          <w:sz w:val="20"/>
          <w:szCs w:val="20"/>
        </w:rPr>
        <w:t>Progression Pathways</w:t>
      </w:r>
    </w:p>
    <w:p w14:paraId="67E0886A" w14:textId="102DF3AF" w:rsidR="00AC3244" w:rsidRPr="005E000A" w:rsidRDefault="00000000" w:rsidP="005E000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00A">
        <w:rPr>
          <w:sz w:val="20"/>
          <w:szCs w:val="20"/>
        </w:rPr>
        <w:t>Define typical steps clients take between levels</w:t>
      </w:r>
    </w:p>
    <w:p w14:paraId="2BDE3176" w14:textId="2B96D703" w:rsidR="00AC3244" w:rsidRPr="005E000A" w:rsidRDefault="00000000" w:rsidP="005E000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00A">
        <w:rPr>
          <w:sz w:val="20"/>
          <w:szCs w:val="20"/>
        </w:rPr>
        <w:t>Translate maturity stages into developmental guidance</w:t>
      </w:r>
    </w:p>
    <w:p w14:paraId="061C4560" w14:textId="627200F1" w:rsidR="00AC3244" w:rsidRPr="005E000A" w:rsidRDefault="00000000" w:rsidP="005E000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00A">
        <w:rPr>
          <w:sz w:val="20"/>
          <w:szCs w:val="20"/>
        </w:rPr>
        <w:t>Use progression logic to inform service design</w:t>
      </w:r>
    </w:p>
    <w:p w14:paraId="059E2E9F" w14:textId="48F5D1DB" w:rsidR="00AC3244" w:rsidRPr="005E000A" w:rsidRDefault="00000000">
      <w:pPr>
        <w:pStyle w:val="ListNumber"/>
        <w:rPr>
          <w:sz w:val="20"/>
          <w:szCs w:val="20"/>
        </w:rPr>
      </w:pPr>
      <w:r w:rsidRPr="005E000A">
        <w:rPr>
          <w:sz w:val="20"/>
          <w:szCs w:val="20"/>
        </w:rPr>
        <w:t>Optional Assessment Prep</w:t>
      </w:r>
    </w:p>
    <w:p w14:paraId="206F4CD3" w14:textId="361A289D" w:rsidR="00AC3244" w:rsidRPr="005E000A" w:rsidRDefault="00000000" w:rsidP="005E000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E000A">
        <w:rPr>
          <w:sz w:val="20"/>
          <w:szCs w:val="20"/>
        </w:rPr>
        <w:t>Draft question stems and scoring ideas</w:t>
      </w:r>
    </w:p>
    <w:p w14:paraId="68E303EE" w14:textId="7DCB2128" w:rsidR="00AC3244" w:rsidRPr="005E000A" w:rsidRDefault="00000000" w:rsidP="005E000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E000A">
        <w:rPr>
          <w:sz w:val="20"/>
          <w:szCs w:val="20"/>
        </w:rPr>
        <w:t>Map categories to services</w:t>
      </w:r>
    </w:p>
    <w:p w14:paraId="681AB406" w14:textId="1FAB3574" w:rsidR="00AC3244" w:rsidRPr="005E000A" w:rsidRDefault="00000000" w:rsidP="005E000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E000A">
        <w:rPr>
          <w:sz w:val="20"/>
          <w:szCs w:val="20"/>
        </w:rPr>
        <w:t>Lay groundwork for assessment build</w:t>
      </w:r>
    </w:p>
    <w:p w14:paraId="3C2E4EAD" w14:textId="77777777" w:rsidR="005E000A" w:rsidRDefault="005E000A">
      <w:pPr>
        <w:pStyle w:val="Heading2"/>
        <w:sectPr w:rsidR="005E000A" w:rsidSect="005E000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3793FF7" w14:textId="1980A9C9" w:rsidR="00AC3244" w:rsidRPr="005E000A" w:rsidRDefault="00000000">
      <w:pPr>
        <w:pStyle w:val="Heading2"/>
        <w:rPr>
          <w:sz w:val="28"/>
          <w:szCs w:val="28"/>
        </w:rPr>
      </w:pPr>
      <w:r>
        <w:t xml:space="preserve">📄 </w:t>
      </w:r>
      <w:r w:rsidRPr="005E000A">
        <w:rPr>
          <w:sz w:val="28"/>
          <w:szCs w:val="28"/>
        </w:rPr>
        <w:t>Deliverables</w:t>
      </w:r>
    </w:p>
    <w:p w14:paraId="578D1F3C" w14:textId="77777777" w:rsidR="005E000A" w:rsidRDefault="005E000A">
      <w:pPr>
        <w:sectPr w:rsidR="005E000A" w:rsidSect="005E000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97D540" w14:textId="410D365F" w:rsidR="00AC3244" w:rsidRPr="005E000A" w:rsidRDefault="00000000" w:rsidP="005E000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5E000A">
        <w:rPr>
          <w:sz w:val="20"/>
          <w:szCs w:val="20"/>
        </w:rPr>
        <w:t>Maturity Model Grid (Categories × Levels)</w:t>
      </w:r>
    </w:p>
    <w:p w14:paraId="04DCCF05" w14:textId="1587287C" w:rsidR="00AC3244" w:rsidRPr="005E000A" w:rsidRDefault="00000000" w:rsidP="005E000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5E000A">
        <w:rPr>
          <w:sz w:val="20"/>
          <w:szCs w:val="20"/>
        </w:rPr>
        <w:t>Level Descriptions Document</w:t>
      </w:r>
    </w:p>
    <w:p w14:paraId="25FEB355" w14:textId="23E27EB0" w:rsidR="00AC3244" w:rsidRPr="005E000A" w:rsidRDefault="00000000" w:rsidP="005E000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5E000A">
        <w:rPr>
          <w:sz w:val="20"/>
          <w:szCs w:val="20"/>
        </w:rPr>
        <w:t>Step-by-Step Progression Logic</w:t>
      </w:r>
    </w:p>
    <w:p w14:paraId="3732866B" w14:textId="2CE43332" w:rsidR="00AC3244" w:rsidRPr="005E000A" w:rsidRDefault="00000000" w:rsidP="005E000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5E000A">
        <w:rPr>
          <w:sz w:val="20"/>
          <w:szCs w:val="20"/>
        </w:rPr>
        <w:t>Optional: Draft Assessment Inputs</w:t>
      </w:r>
    </w:p>
    <w:p w14:paraId="5BF41936" w14:textId="77777777" w:rsidR="005E000A" w:rsidRPr="005E000A" w:rsidRDefault="005E000A">
      <w:pPr>
        <w:pStyle w:val="Heading2"/>
        <w:rPr>
          <w:sz w:val="24"/>
          <w:szCs w:val="24"/>
        </w:rPr>
        <w:sectPr w:rsidR="005E000A" w:rsidRPr="005E000A" w:rsidSect="005E000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85B75BD" w14:textId="6E397997" w:rsidR="00AC3244" w:rsidRDefault="00000000">
      <w:pPr>
        <w:pStyle w:val="Heading2"/>
      </w:pPr>
      <w:r>
        <w:t xml:space="preserve">⏱️ </w:t>
      </w:r>
      <w:r w:rsidRPr="005E000A">
        <w:rPr>
          <w:sz w:val="28"/>
          <w:szCs w:val="28"/>
        </w:rPr>
        <w:t>Level of Effort &amp; Timeline</w:t>
      </w:r>
    </w:p>
    <w:p w14:paraId="57C09658" w14:textId="77777777" w:rsidR="00AC3244" w:rsidRPr="006A749F" w:rsidRDefault="00000000" w:rsidP="005E000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6A749F">
        <w:rPr>
          <w:sz w:val="20"/>
          <w:szCs w:val="20"/>
        </w:rPr>
        <w:t>12–20 hours over 1–2 weeks</w:t>
      </w:r>
    </w:p>
    <w:p w14:paraId="1254A123" w14:textId="77777777" w:rsidR="00AC3244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5E000A">
        <w:rPr>
          <w:sz w:val="28"/>
          <w:szCs w:val="28"/>
        </w:rPr>
        <w:t>Ideal For:</w:t>
      </w:r>
    </w:p>
    <w:p w14:paraId="53B67628" w14:textId="2451C7FA" w:rsidR="00AC3244" w:rsidRPr="005E000A" w:rsidRDefault="00000000" w:rsidP="005E000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E000A">
        <w:rPr>
          <w:sz w:val="20"/>
          <w:szCs w:val="20"/>
        </w:rPr>
        <w:t>Experts with transformation frameworks but no scoring model</w:t>
      </w:r>
    </w:p>
    <w:p w14:paraId="19DFD073" w14:textId="36A0F7EE" w:rsidR="00AC3244" w:rsidRPr="005E000A" w:rsidRDefault="00000000" w:rsidP="005E000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E000A">
        <w:rPr>
          <w:sz w:val="20"/>
          <w:szCs w:val="20"/>
        </w:rPr>
        <w:t>Firms planning to launch a lead-gen or client assessment tool</w:t>
      </w:r>
    </w:p>
    <w:p w14:paraId="3A4C7F2E" w14:textId="427499BA" w:rsidR="00AC3244" w:rsidRPr="005E000A" w:rsidRDefault="00000000" w:rsidP="005E000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E000A">
        <w:rPr>
          <w:sz w:val="20"/>
          <w:szCs w:val="20"/>
        </w:rPr>
        <w:t>Consultants wanting to align services with maturity stages</w:t>
      </w:r>
    </w:p>
    <w:sectPr w:rsidR="00AC3244" w:rsidRPr="005E000A" w:rsidSect="005E000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278F9" w14:textId="77777777" w:rsidR="00315311" w:rsidRDefault="00315311" w:rsidP="006A749F">
      <w:pPr>
        <w:spacing w:after="0" w:line="240" w:lineRule="auto"/>
      </w:pPr>
      <w:r>
        <w:separator/>
      </w:r>
    </w:p>
  </w:endnote>
  <w:endnote w:type="continuationSeparator" w:id="0">
    <w:p w14:paraId="48AD0FAB" w14:textId="77777777" w:rsidR="00315311" w:rsidRDefault="00315311" w:rsidP="006A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77EA6" w14:textId="77777777" w:rsidR="006A749F" w:rsidRDefault="006A749F" w:rsidP="006A749F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0BDF7" wp14:editId="01F94347">
              <wp:simplePos x="0" y="0"/>
              <wp:positionH relativeFrom="column">
                <wp:posOffset>57150</wp:posOffset>
              </wp:positionH>
              <wp:positionV relativeFrom="paragraph">
                <wp:posOffset>-95250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E4776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7.5pt" to="432.7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AxU&#10;i6z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02F26D1E" w14:textId="47A19D2D" w:rsidR="006A749F" w:rsidRPr="00EE5DD3" w:rsidRDefault="006A749F" w:rsidP="006A749F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MM rev. 1.0</w:t>
    </w:r>
  </w:p>
  <w:p w14:paraId="0EBB517E" w14:textId="77777777" w:rsidR="006A749F" w:rsidRDefault="006A7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6B42" w14:textId="77777777" w:rsidR="00315311" w:rsidRDefault="00315311" w:rsidP="006A749F">
      <w:pPr>
        <w:spacing w:after="0" w:line="240" w:lineRule="auto"/>
      </w:pPr>
      <w:r>
        <w:separator/>
      </w:r>
    </w:p>
  </w:footnote>
  <w:footnote w:type="continuationSeparator" w:id="0">
    <w:p w14:paraId="55A1A204" w14:textId="77777777" w:rsidR="00315311" w:rsidRDefault="00315311" w:rsidP="006A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F743D"/>
    <w:multiLevelType w:val="hybridMultilevel"/>
    <w:tmpl w:val="2962E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32A01"/>
    <w:multiLevelType w:val="hybridMultilevel"/>
    <w:tmpl w:val="5FA21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F68A4"/>
    <w:multiLevelType w:val="hybridMultilevel"/>
    <w:tmpl w:val="60E6E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32B01"/>
    <w:multiLevelType w:val="hybridMultilevel"/>
    <w:tmpl w:val="4D7CF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CF48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7401D"/>
    <w:multiLevelType w:val="hybridMultilevel"/>
    <w:tmpl w:val="91D62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4F92"/>
    <w:multiLevelType w:val="hybridMultilevel"/>
    <w:tmpl w:val="C832B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4050">
    <w:abstractNumId w:val="8"/>
  </w:num>
  <w:num w:numId="2" w16cid:durableId="1055466326">
    <w:abstractNumId w:val="6"/>
  </w:num>
  <w:num w:numId="3" w16cid:durableId="396054994">
    <w:abstractNumId w:val="5"/>
  </w:num>
  <w:num w:numId="4" w16cid:durableId="150293672">
    <w:abstractNumId w:val="4"/>
  </w:num>
  <w:num w:numId="5" w16cid:durableId="1561206131">
    <w:abstractNumId w:val="7"/>
  </w:num>
  <w:num w:numId="6" w16cid:durableId="789394528">
    <w:abstractNumId w:val="3"/>
  </w:num>
  <w:num w:numId="7" w16cid:durableId="265310511">
    <w:abstractNumId w:val="2"/>
  </w:num>
  <w:num w:numId="8" w16cid:durableId="1586306828">
    <w:abstractNumId w:val="1"/>
  </w:num>
  <w:num w:numId="9" w16cid:durableId="1778867045">
    <w:abstractNumId w:val="0"/>
  </w:num>
  <w:num w:numId="10" w16cid:durableId="1881090443">
    <w:abstractNumId w:val="9"/>
  </w:num>
  <w:num w:numId="11" w16cid:durableId="2101682406">
    <w:abstractNumId w:val="14"/>
  </w:num>
  <w:num w:numId="12" w16cid:durableId="1112896810">
    <w:abstractNumId w:val="10"/>
  </w:num>
  <w:num w:numId="13" w16cid:durableId="1279413717">
    <w:abstractNumId w:val="13"/>
  </w:num>
  <w:num w:numId="14" w16cid:durableId="2041931466">
    <w:abstractNumId w:val="11"/>
  </w:num>
  <w:num w:numId="15" w16cid:durableId="1860674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311"/>
    <w:rsid w:val="00326F90"/>
    <w:rsid w:val="00563206"/>
    <w:rsid w:val="005E000A"/>
    <w:rsid w:val="006A749F"/>
    <w:rsid w:val="0085479C"/>
    <w:rsid w:val="009D415D"/>
    <w:rsid w:val="009E11CD"/>
    <w:rsid w:val="00AA1D8D"/>
    <w:rsid w:val="00AB3942"/>
    <w:rsid w:val="00AC3244"/>
    <w:rsid w:val="00B47730"/>
    <w:rsid w:val="00CB0664"/>
    <w:rsid w:val="00D86A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A8266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5</cp:revision>
  <dcterms:created xsi:type="dcterms:W3CDTF">2013-12-23T23:15:00Z</dcterms:created>
  <dcterms:modified xsi:type="dcterms:W3CDTF">2025-05-27T02:37:00Z</dcterms:modified>
  <cp:category/>
</cp:coreProperties>
</file>