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CB272" w14:textId="77777777" w:rsidR="00C472EC" w:rsidRPr="006B415B" w:rsidRDefault="00000000">
      <w:pPr>
        <w:pStyle w:val="Heading1"/>
        <w:rPr>
          <w:sz w:val="40"/>
          <w:szCs w:val="40"/>
        </w:rPr>
      </w:pPr>
      <w:r w:rsidRPr="006B415B">
        <w:rPr>
          <w:sz w:val="40"/>
          <w:szCs w:val="40"/>
        </w:rPr>
        <w:t>Services That Sell Workshop</w:t>
      </w:r>
    </w:p>
    <w:p w14:paraId="101660E9" w14:textId="77777777" w:rsidR="00C472EC" w:rsidRDefault="00000000" w:rsidP="00072C2A">
      <w:pPr>
        <w:pStyle w:val="IntenseQuote"/>
        <w:ind w:left="0"/>
      </w:pPr>
      <w:r>
        <w:t>Package your services. Clarify your value. Get paid for outcomes—not inputs.</w:t>
      </w:r>
    </w:p>
    <w:p w14:paraId="4590858A" w14:textId="77777777" w:rsidR="00C472EC" w:rsidRDefault="00000000">
      <w:pPr>
        <w:pStyle w:val="Heading2"/>
      </w:pPr>
      <w:r>
        <w:t>🎯 Overview</w:t>
      </w:r>
    </w:p>
    <w:p w14:paraId="545FD021" w14:textId="77777777" w:rsidR="00C472EC" w:rsidRDefault="00000000">
      <w:r>
        <w:t>This workshop is designed to help consulting firms move from ad hoc delivery to structured, scalable, and outcome-based offerings. We help you codify what you sell, how it delivers value, and how it can be priced, bundled, and positioned to close deals faster.</w:t>
      </w:r>
    </w:p>
    <w:p w14:paraId="7AC06963" w14:textId="77777777" w:rsidR="00C472EC" w:rsidRDefault="00000000">
      <w:pPr>
        <w:pStyle w:val="Heading2"/>
      </w:pPr>
      <w:r>
        <w:t>🧭 Scope of Work</w:t>
      </w:r>
    </w:p>
    <w:p w14:paraId="4677AF17" w14:textId="77777777" w:rsidR="00644000" w:rsidRDefault="00644000">
      <w:pPr>
        <w:pStyle w:val="ListNumber"/>
        <w:sectPr w:rsidR="00644000" w:rsidSect="00034616">
          <w:foot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297EE48" w14:textId="370202C9" w:rsidR="00C472EC" w:rsidRPr="00644000" w:rsidRDefault="00000000">
      <w:pPr>
        <w:pStyle w:val="ListNumber"/>
        <w:rPr>
          <w:sz w:val="20"/>
          <w:szCs w:val="20"/>
        </w:rPr>
      </w:pPr>
      <w:r w:rsidRPr="00644000">
        <w:rPr>
          <w:sz w:val="20"/>
          <w:szCs w:val="20"/>
        </w:rPr>
        <w:t>Service Inventory &amp; Audit</w:t>
      </w:r>
    </w:p>
    <w:p w14:paraId="599D089C" w14:textId="4035B735" w:rsidR="00C472EC" w:rsidRPr="00644000" w:rsidRDefault="00000000" w:rsidP="00644000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644000">
        <w:rPr>
          <w:sz w:val="20"/>
          <w:szCs w:val="20"/>
        </w:rPr>
        <w:t>Document and assess current services</w:t>
      </w:r>
    </w:p>
    <w:p w14:paraId="78603B4F" w14:textId="133EFBFE" w:rsidR="00C472EC" w:rsidRPr="00644000" w:rsidRDefault="00000000" w:rsidP="00644000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644000">
        <w:rPr>
          <w:sz w:val="20"/>
          <w:szCs w:val="20"/>
        </w:rPr>
        <w:t>Identify underperforming or redundant offerings</w:t>
      </w:r>
    </w:p>
    <w:p w14:paraId="1ED04275" w14:textId="10B056FF" w:rsidR="00C472EC" w:rsidRPr="00644000" w:rsidRDefault="00000000" w:rsidP="00644000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644000">
        <w:rPr>
          <w:sz w:val="20"/>
          <w:szCs w:val="20"/>
        </w:rPr>
        <w:t>Evaluate differentiation and outcomes</w:t>
      </w:r>
    </w:p>
    <w:p w14:paraId="3692469D" w14:textId="6410F467" w:rsidR="00C472EC" w:rsidRPr="00644000" w:rsidRDefault="00000000">
      <w:pPr>
        <w:pStyle w:val="ListNumber"/>
        <w:rPr>
          <w:sz w:val="20"/>
          <w:szCs w:val="20"/>
        </w:rPr>
      </w:pPr>
      <w:r w:rsidRPr="00644000">
        <w:rPr>
          <w:sz w:val="20"/>
          <w:szCs w:val="20"/>
        </w:rPr>
        <w:t>Offer Design &amp; Value Mapping</w:t>
      </w:r>
    </w:p>
    <w:p w14:paraId="24ABD326" w14:textId="76B67AC3" w:rsidR="00C472EC" w:rsidRPr="00644000" w:rsidRDefault="00000000" w:rsidP="00644000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644000">
        <w:rPr>
          <w:sz w:val="20"/>
          <w:szCs w:val="20"/>
        </w:rPr>
        <w:t>Reframe services as outcomes</w:t>
      </w:r>
    </w:p>
    <w:p w14:paraId="6ED011AC" w14:textId="135DA72E" w:rsidR="00C472EC" w:rsidRPr="00644000" w:rsidRDefault="00000000" w:rsidP="00644000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644000">
        <w:rPr>
          <w:sz w:val="20"/>
          <w:szCs w:val="20"/>
        </w:rPr>
        <w:t>Design offer tiers and packages</w:t>
      </w:r>
    </w:p>
    <w:p w14:paraId="3F42EE84" w14:textId="16ED4194" w:rsidR="00C472EC" w:rsidRPr="00644000" w:rsidRDefault="00000000" w:rsidP="00644000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644000">
        <w:rPr>
          <w:sz w:val="20"/>
          <w:szCs w:val="20"/>
        </w:rPr>
        <w:t>Map benefits to client pain points</w:t>
      </w:r>
    </w:p>
    <w:p w14:paraId="05C521B0" w14:textId="3BA4FACC" w:rsidR="00C472EC" w:rsidRPr="00644000" w:rsidRDefault="00000000">
      <w:pPr>
        <w:pStyle w:val="ListNumber"/>
        <w:rPr>
          <w:sz w:val="20"/>
          <w:szCs w:val="20"/>
        </w:rPr>
      </w:pPr>
      <w:r w:rsidRPr="00644000">
        <w:rPr>
          <w:sz w:val="20"/>
          <w:szCs w:val="20"/>
        </w:rPr>
        <w:t>Messaging &amp; Pricing Strategy</w:t>
      </w:r>
    </w:p>
    <w:p w14:paraId="76AA0758" w14:textId="4AD31FAC" w:rsidR="00C472EC" w:rsidRPr="00644000" w:rsidRDefault="00000000" w:rsidP="00644000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644000">
        <w:rPr>
          <w:sz w:val="20"/>
          <w:szCs w:val="20"/>
        </w:rPr>
        <w:t>Craft clear and persuasive descriptions</w:t>
      </w:r>
    </w:p>
    <w:p w14:paraId="73E8B3D3" w14:textId="0D03E24B" w:rsidR="00C472EC" w:rsidRPr="00644000" w:rsidRDefault="00000000" w:rsidP="00644000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644000">
        <w:rPr>
          <w:sz w:val="20"/>
          <w:szCs w:val="20"/>
        </w:rPr>
        <w:t>Define pricing models and structure</w:t>
      </w:r>
    </w:p>
    <w:p w14:paraId="4147A568" w14:textId="58617403" w:rsidR="00C472EC" w:rsidRPr="00644000" w:rsidRDefault="00000000" w:rsidP="00644000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644000">
        <w:rPr>
          <w:sz w:val="20"/>
          <w:szCs w:val="20"/>
        </w:rPr>
        <w:t>Position offers to support sales conversations</w:t>
      </w:r>
    </w:p>
    <w:p w14:paraId="67AFB177" w14:textId="77777777" w:rsidR="00644000" w:rsidRDefault="00644000">
      <w:pPr>
        <w:pStyle w:val="Heading2"/>
      </w:pPr>
    </w:p>
    <w:p w14:paraId="36686FAE" w14:textId="77777777" w:rsidR="00644000" w:rsidRDefault="00644000" w:rsidP="00644000"/>
    <w:p w14:paraId="5EC98D21" w14:textId="77777777" w:rsidR="00644000" w:rsidRDefault="00644000" w:rsidP="00644000"/>
    <w:p w14:paraId="7884F093" w14:textId="77777777" w:rsidR="00644000" w:rsidRPr="00644000" w:rsidRDefault="00644000" w:rsidP="00644000">
      <w:pPr>
        <w:sectPr w:rsidR="00644000" w:rsidRPr="00644000" w:rsidSect="00644000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74A15514" w14:textId="77777777" w:rsidR="00C472EC" w:rsidRDefault="00000000">
      <w:pPr>
        <w:pStyle w:val="Heading2"/>
      </w:pPr>
      <w:r>
        <w:t>📄 Deliverables</w:t>
      </w:r>
    </w:p>
    <w:p w14:paraId="1F0E34D6" w14:textId="77777777" w:rsidR="00644000" w:rsidRDefault="00644000">
      <w:pPr>
        <w:sectPr w:rsidR="00644000" w:rsidSect="00644000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C49D959" w14:textId="61B687C0" w:rsidR="00C472EC" w:rsidRPr="00644000" w:rsidRDefault="00000000" w:rsidP="006B415B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644000">
        <w:rPr>
          <w:sz w:val="20"/>
          <w:szCs w:val="20"/>
        </w:rPr>
        <w:t>Offer Inventory Snapshot</w:t>
      </w:r>
    </w:p>
    <w:p w14:paraId="6824198D" w14:textId="59BD55B1" w:rsidR="00C472EC" w:rsidRPr="00644000" w:rsidRDefault="00000000" w:rsidP="006B415B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644000">
        <w:rPr>
          <w:sz w:val="20"/>
          <w:szCs w:val="20"/>
        </w:rPr>
        <w:t>Value-Mapped Offer Tiers</w:t>
      </w:r>
    </w:p>
    <w:p w14:paraId="4BF5178E" w14:textId="78C6B6B9" w:rsidR="00C472EC" w:rsidRPr="00644000" w:rsidRDefault="00000000" w:rsidP="006B415B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644000">
        <w:rPr>
          <w:sz w:val="20"/>
          <w:szCs w:val="20"/>
        </w:rPr>
        <w:t>Offer Playbook with Descriptions, Pricing &amp; Positioning</w:t>
      </w:r>
    </w:p>
    <w:p w14:paraId="14957A8E" w14:textId="53A46CCA" w:rsidR="00C472EC" w:rsidRPr="007440C2" w:rsidRDefault="00000000" w:rsidP="00644000">
      <w:pPr>
        <w:pStyle w:val="ListParagraph"/>
        <w:numPr>
          <w:ilvl w:val="0"/>
          <w:numId w:val="17"/>
        </w:numPr>
        <w:rPr>
          <w:i/>
          <w:iCs/>
          <w:sz w:val="20"/>
          <w:szCs w:val="20"/>
        </w:rPr>
      </w:pPr>
      <w:r w:rsidRPr="007440C2">
        <w:rPr>
          <w:i/>
          <w:iCs/>
          <w:sz w:val="20"/>
          <w:szCs w:val="20"/>
        </w:rPr>
        <w:t>Optional: Sales Assets (one-pagers, decks)</w:t>
      </w:r>
    </w:p>
    <w:p w14:paraId="7F0DABE9" w14:textId="77777777" w:rsidR="00644000" w:rsidRDefault="00644000">
      <w:pPr>
        <w:pStyle w:val="Heading2"/>
        <w:sectPr w:rsidR="00644000" w:rsidSect="00644000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458B5681" w14:textId="77777777" w:rsidR="00C472EC" w:rsidRDefault="00000000">
      <w:pPr>
        <w:pStyle w:val="Heading2"/>
      </w:pPr>
      <w:r>
        <w:t>⏱️ Level of Effort &amp; Timeline</w:t>
      </w:r>
    </w:p>
    <w:p w14:paraId="0D826031" w14:textId="77777777" w:rsidR="00C472EC" w:rsidRPr="00644000" w:rsidRDefault="00000000" w:rsidP="00644000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644000">
        <w:rPr>
          <w:sz w:val="20"/>
          <w:szCs w:val="20"/>
        </w:rPr>
        <w:t>14–18 hours over 1–2 weeks</w:t>
      </w:r>
    </w:p>
    <w:p w14:paraId="5DB0FCA9" w14:textId="77777777" w:rsidR="00C472EC" w:rsidRDefault="00000000">
      <w:pPr>
        <w:pStyle w:val="Heading2"/>
      </w:pPr>
      <w:r>
        <w:rPr>
          <w:rFonts w:ascii="Segoe UI Emoji" w:hAnsi="Segoe UI Emoji" w:cs="Segoe UI Emoji"/>
        </w:rPr>
        <w:t>💡</w:t>
      </w:r>
      <w:r>
        <w:t xml:space="preserve"> Ideal For:</w:t>
      </w:r>
    </w:p>
    <w:p w14:paraId="69D9B675" w14:textId="3C9345A5" w:rsidR="00C472EC" w:rsidRPr="00644000" w:rsidRDefault="00000000" w:rsidP="00644000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644000">
        <w:rPr>
          <w:sz w:val="20"/>
          <w:szCs w:val="20"/>
        </w:rPr>
        <w:t>Firms offering custom work with no productized structure</w:t>
      </w:r>
    </w:p>
    <w:p w14:paraId="6039A941" w14:textId="1607CC5F" w:rsidR="00C472EC" w:rsidRPr="00644000" w:rsidRDefault="00000000" w:rsidP="00644000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644000">
        <w:rPr>
          <w:sz w:val="20"/>
          <w:szCs w:val="20"/>
        </w:rPr>
        <w:t>Leaders who want to grow without doing all the selling</w:t>
      </w:r>
    </w:p>
    <w:p w14:paraId="1F1EFB08" w14:textId="432044C9" w:rsidR="00C472EC" w:rsidRPr="00644000" w:rsidRDefault="00000000" w:rsidP="00644000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644000">
        <w:rPr>
          <w:sz w:val="20"/>
          <w:szCs w:val="20"/>
        </w:rPr>
        <w:t>Teams ready to scale delivery and increase perceived value</w:t>
      </w:r>
    </w:p>
    <w:sectPr w:rsidR="00C472EC" w:rsidRPr="00644000" w:rsidSect="00644000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79E25" w14:textId="77777777" w:rsidR="00E27BDA" w:rsidRDefault="00E27BDA" w:rsidP="006B415B">
      <w:pPr>
        <w:spacing w:after="0" w:line="240" w:lineRule="auto"/>
      </w:pPr>
      <w:r>
        <w:separator/>
      </w:r>
    </w:p>
  </w:endnote>
  <w:endnote w:type="continuationSeparator" w:id="0">
    <w:p w14:paraId="3D264F56" w14:textId="77777777" w:rsidR="00E27BDA" w:rsidRDefault="00E27BDA" w:rsidP="006B4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E7D9E" w14:textId="77777777" w:rsidR="006B415B" w:rsidRDefault="006B415B" w:rsidP="006B415B">
    <w:pPr>
      <w:pStyle w:val="Footer"/>
      <w:jc w:val="center"/>
      <w:rPr>
        <w:color w:val="4B4B4B"/>
        <w:sz w:val="16"/>
        <w:szCs w:val="16"/>
      </w:rPr>
    </w:pPr>
    <w:r>
      <w:rPr>
        <w:b/>
        <w:bCs/>
        <w:noProof/>
        <w:color w:val="4B4B4B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375260" wp14:editId="18601660">
              <wp:simplePos x="0" y="0"/>
              <wp:positionH relativeFrom="column">
                <wp:posOffset>57150</wp:posOffset>
              </wp:positionH>
              <wp:positionV relativeFrom="paragraph">
                <wp:posOffset>-228600</wp:posOffset>
              </wp:positionV>
              <wp:extent cx="5438775" cy="0"/>
              <wp:effectExtent l="0" t="0" r="0" b="0"/>
              <wp:wrapNone/>
              <wp:docPr id="176816145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387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FB0A84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5pt,-18pt" to="432.75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" strokecolor="#4579b8 [3044]"/>
          </w:pict>
        </mc:Fallback>
      </mc:AlternateContent>
    </w:r>
    <w:r w:rsidRPr="00EE5DD3">
      <w:rPr>
        <w:b/>
        <w:bCs/>
        <w:color w:val="4B4B4B"/>
        <w:sz w:val="16"/>
        <w:szCs w:val="16"/>
      </w:rPr>
      <w:t xml:space="preserve">© 2025 </w:t>
    </w:r>
    <w:proofErr w:type="spellStart"/>
    <w:r w:rsidRPr="00EE5DD3">
      <w:rPr>
        <w:b/>
        <w:bCs/>
        <w:color w:val="4B4B4B"/>
        <w:sz w:val="16"/>
        <w:szCs w:val="16"/>
      </w:rPr>
      <w:t>Veloquent</w:t>
    </w:r>
    <w:proofErr w:type="spellEnd"/>
    <w:r w:rsidRPr="00EE5DD3">
      <w:rPr>
        <w:b/>
        <w:bCs/>
        <w:color w:val="4B4B4B"/>
        <w:sz w:val="16"/>
        <w:szCs w:val="16"/>
      </w:rPr>
      <w:t xml:space="preserve"> Consulting. All rights reserved.</w:t>
    </w:r>
    <w:r w:rsidRPr="00EE5DD3">
      <w:rPr>
        <w:color w:val="4B4B4B"/>
        <w:sz w:val="16"/>
        <w:szCs w:val="16"/>
      </w:rPr>
      <w:br/>
      <w:t>Do not duplicate, distribute, or share without written permission.</w:t>
    </w:r>
  </w:p>
  <w:p w14:paraId="2035E8F9" w14:textId="361C88F6" w:rsidR="006B415B" w:rsidRPr="00EE5DD3" w:rsidRDefault="006B415B" w:rsidP="006B415B">
    <w:pPr>
      <w:pStyle w:val="Footer"/>
      <w:rPr>
        <w:color w:val="4B4B4B"/>
        <w:sz w:val="16"/>
        <w:szCs w:val="16"/>
      </w:rPr>
    </w:pPr>
    <w:r>
      <w:rPr>
        <w:color w:val="4B4B4B"/>
        <w:sz w:val="16"/>
        <w:szCs w:val="16"/>
      </w:rPr>
      <w:t>STS rev. 1.0</w:t>
    </w:r>
  </w:p>
  <w:p w14:paraId="25FF7E9C" w14:textId="77777777" w:rsidR="006B415B" w:rsidRDefault="006B4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43D5A" w14:textId="77777777" w:rsidR="00E27BDA" w:rsidRDefault="00E27BDA" w:rsidP="006B415B">
      <w:pPr>
        <w:spacing w:after="0" w:line="240" w:lineRule="auto"/>
      </w:pPr>
      <w:r>
        <w:separator/>
      </w:r>
    </w:p>
  </w:footnote>
  <w:footnote w:type="continuationSeparator" w:id="0">
    <w:p w14:paraId="0DC512B0" w14:textId="77777777" w:rsidR="00E27BDA" w:rsidRDefault="00E27BDA" w:rsidP="006B4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390528"/>
    <w:multiLevelType w:val="hybridMultilevel"/>
    <w:tmpl w:val="B1D4BC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0577E4"/>
    <w:multiLevelType w:val="hybridMultilevel"/>
    <w:tmpl w:val="832C9374"/>
    <w:lvl w:ilvl="0" w:tplc="ABA432F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40A02DE"/>
    <w:multiLevelType w:val="hybridMultilevel"/>
    <w:tmpl w:val="9B9678B6"/>
    <w:lvl w:ilvl="0" w:tplc="ABA432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7966E4"/>
    <w:multiLevelType w:val="hybridMultilevel"/>
    <w:tmpl w:val="B316D926"/>
    <w:lvl w:ilvl="0" w:tplc="ABA432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F93222"/>
    <w:multiLevelType w:val="hybridMultilevel"/>
    <w:tmpl w:val="3BA0D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C54039"/>
    <w:multiLevelType w:val="hybridMultilevel"/>
    <w:tmpl w:val="7C5C78E6"/>
    <w:lvl w:ilvl="0" w:tplc="ABA432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B0066"/>
    <w:multiLevelType w:val="hybridMultilevel"/>
    <w:tmpl w:val="DD1E47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765FA"/>
    <w:multiLevelType w:val="hybridMultilevel"/>
    <w:tmpl w:val="216C96FE"/>
    <w:lvl w:ilvl="0" w:tplc="ABA432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A92B92"/>
    <w:multiLevelType w:val="hybridMultilevel"/>
    <w:tmpl w:val="442A7F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B773EB"/>
    <w:multiLevelType w:val="hybridMultilevel"/>
    <w:tmpl w:val="B0B80C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652E8E"/>
    <w:multiLevelType w:val="hybridMultilevel"/>
    <w:tmpl w:val="4E66F7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06F46"/>
    <w:multiLevelType w:val="hybridMultilevel"/>
    <w:tmpl w:val="1E3C37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4615E0"/>
    <w:multiLevelType w:val="hybridMultilevel"/>
    <w:tmpl w:val="E22AF9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C85DAC"/>
    <w:multiLevelType w:val="hybridMultilevel"/>
    <w:tmpl w:val="A33A6CB2"/>
    <w:lvl w:ilvl="0" w:tplc="ABA432F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F187D1E"/>
    <w:multiLevelType w:val="hybridMultilevel"/>
    <w:tmpl w:val="5B6838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335871">
    <w:abstractNumId w:val="8"/>
  </w:num>
  <w:num w:numId="2" w16cid:durableId="177887013">
    <w:abstractNumId w:val="6"/>
  </w:num>
  <w:num w:numId="3" w16cid:durableId="1416434741">
    <w:abstractNumId w:val="5"/>
  </w:num>
  <w:num w:numId="4" w16cid:durableId="791166941">
    <w:abstractNumId w:val="4"/>
  </w:num>
  <w:num w:numId="5" w16cid:durableId="554317998">
    <w:abstractNumId w:val="7"/>
  </w:num>
  <w:num w:numId="6" w16cid:durableId="376124630">
    <w:abstractNumId w:val="3"/>
  </w:num>
  <w:num w:numId="7" w16cid:durableId="2044019356">
    <w:abstractNumId w:val="2"/>
  </w:num>
  <w:num w:numId="8" w16cid:durableId="1593468110">
    <w:abstractNumId w:val="1"/>
  </w:num>
  <w:num w:numId="9" w16cid:durableId="946346760">
    <w:abstractNumId w:val="0"/>
  </w:num>
  <w:num w:numId="10" w16cid:durableId="557010660">
    <w:abstractNumId w:val="15"/>
  </w:num>
  <w:num w:numId="11" w16cid:durableId="1709722243">
    <w:abstractNumId w:val="14"/>
  </w:num>
  <w:num w:numId="12" w16cid:durableId="1578711811">
    <w:abstractNumId w:val="10"/>
  </w:num>
  <w:num w:numId="13" w16cid:durableId="726688838">
    <w:abstractNumId w:val="17"/>
  </w:num>
  <w:num w:numId="14" w16cid:durableId="1478262280">
    <w:abstractNumId w:val="18"/>
  </w:num>
  <w:num w:numId="15" w16cid:durableId="296113109">
    <w:abstractNumId w:val="11"/>
  </w:num>
  <w:num w:numId="16" w16cid:durableId="1148784553">
    <w:abstractNumId w:val="22"/>
  </w:num>
  <w:num w:numId="17" w16cid:durableId="238054541">
    <w:abstractNumId w:val="9"/>
  </w:num>
  <w:num w:numId="18" w16cid:durableId="2131779529">
    <w:abstractNumId w:val="23"/>
  </w:num>
  <w:num w:numId="19" w16cid:durableId="760611966">
    <w:abstractNumId w:val="16"/>
  </w:num>
  <w:num w:numId="20" w16cid:durableId="811948631">
    <w:abstractNumId w:val="20"/>
  </w:num>
  <w:num w:numId="21" w16cid:durableId="122889674">
    <w:abstractNumId w:val="21"/>
  </w:num>
  <w:num w:numId="22" w16cid:durableId="333458373">
    <w:abstractNumId w:val="12"/>
  </w:num>
  <w:num w:numId="23" w16cid:durableId="1887133599">
    <w:abstractNumId w:val="13"/>
  </w:num>
  <w:num w:numId="24" w16cid:durableId="157419486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C2A"/>
    <w:rsid w:val="0015074B"/>
    <w:rsid w:val="0029639D"/>
    <w:rsid w:val="00326F90"/>
    <w:rsid w:val="00563206"/>
    <w:rsid w:val="00644000"/>
    <w:rsid w:val="006B415B"/>
    <w:rsid w:val="007440C2"/>
    <w:rsid w:val="00A7404F"/>
    <w:rsid w:val="00AA1D8D"/>
    <w:rsid w:val="00B47730"/>
    <w:rsid w:val="00C472EC"/>
    <w:rsid w:val="00C85FDA"/>
    <w:rsid w:val="00CB0664"/>
    <w:rsid w:val="00D86A70"/>
    <w:rsid w:val="00E27BDA"/>
    <w:rsid w:val="00EA6F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C33065"/>
  <w14:defaultImageDpi w14:val="300"/>
  <w15:docId w15:val="{63275B5C-8BE1-4B96-A673-AA5FA7CB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Elvis Burcul</cp:lastModifiedBy>
  <cp:revision>5</cp:revision>
  <cp:lastPrinted>2025-05-05T13:10:00Z</cp:lastPrinted>
  <dcterms:created xsi:type="dcterms:W3CDTF">2013-12-23T23:15:00Z</dcterms:created>
  <dcterms:modified xsi:type="dcterms:W3CDTF">2025-05-05T16:01:00Z</dcterms:modified>
  <cp:category/>
</cp:coreProperties>
</file>